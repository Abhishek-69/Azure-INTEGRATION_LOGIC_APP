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400C8" w14:textId="77777777" w:rsidR="00CA6ECC" w:rsidRDefault="00000000">
      <w:pPr>
        <w:pStyle w:val="Title"/>
      </w:pPr>
      <w:r>
        <w:t>Azure Logic Apps &amp; Integration Services – Detailed Guide</w:t>
      </w:r>
    </w:p>
    <w:p w14:paraId="20BEBBB8" w14:textId="77777777" w:rsidR="00CA6ECC" w:rsidRDefault="00000000">
      <w:pPr>
        <w:pStyle w:val="Heading1"/>
      </w:pPr>
      <w:r>
        <w:t>1. Introduction to Azure Logic Apps</w:t>
      </w:r>
    </w:p>
    <w:p w14:paraId="50344B1F" w14:textId="77777777" w:rsidR="00CA6ECC" w:rsidRDefault="00000000">
      <w:r>
        <w:t xml:space="preserve">Azure Logic Apps is a cloud-based service that helps you automate workflows and business processes. </w:t>
      </w:r>
      <w:r>
        <w:br/>
        <w:t xml:space="preserve">It enables integration with multiple services using triggers and actions without writing complex code. </w:t>
      </w:r>
      <w:r>
        <w:br/>
        <w:t>Logic Apps is part of Azure's integration services suite and offers low-code/no-code solutions for enterprise workflows.</w:t>
      </w:r>
    </w:p>
    <w:p w14:paraId="0132D6D5" w14:textId="77777777" w:rsidR="00CA6ECC" w:rsidRDefault="00000000">
      <w:pPr>
        <w:pStyle w:val="Heading1"/>
      </w:pPr>
      <w:r>
        <w:t>2. Core Components of Logic Apps</w:t>
      </w:r>
    </w:p>
    <w:p w14:paraId="16685271" w14:textId="77777777" w:rsidR="00CA6ECC" w:rsidRDefault="00000000">
      <w:pPr>
        <w:pStyle w:val="ListBullet"/>
      </w:pPr>
      <w:r>
        <w:t>• Trigger: Starts the logic app workflow.</w:t>
      </w:r>
    </w:p>
    <w:p w14:paraId="3B2F8135" w14:textId="77777777" w:rsidR="00CA6ECC" w:rsidRDefault="00000000">
      <w:pPr>
        <w:pStyle w:val="ListBullet"/>
      </w:pPr>
      <w:r>
        <w:t>• Action: Operations executed after trigger (e.g., send email, save file).</w:t>
      </w:r>
    </w:p>
    <w:p w14:paraId="287CB086" w14:textId="77777777" w:rsidR="00CA6ECC" w:rsidRDefault="00000000">
      <w:pPr>
        <w:pStyle w:val="ListBullet"/>
      </w:pPr>
      <w:r>
        <w:t>• Connectors: Interfaces to external services (Outlook, SQL, SharePoint, etc.).</w:t>
      </w:r>
    </w:p>
    <w:p w14:paraId="528CD3CE" w14:textId="77777777" w:rsidR="00CA6ECC" w:rsidRDefault="00000000">
      <w:pPr>
        <w:pStyle w:val="ListBullet"/>
      </w:pPr>
      <w:r>
        <w:t>• Workflows: The full sequence of logic and actions.</w:t>
      </w:r>
    </w:p>
    <w:p w14:paraId="7FA6587A" w14:textId="77777777" w:rsidR="00CA6ECC" w:rsidRDefault="00000000">
      <w:pPr>
        <w:pStyle w:val="ListBullet"/>
      </w:pPr>
      <w:r>
        <w:t>• Scopes: Group multiple actions together, useful for error handling.</w:t>
      </w:r>
    </w:p>
    <w:p w14:paraId="2B9D4DF0" w14:textId="77777777" w:rsidR="00CA6ECC" w:rsidRDefault="00000000">
      <w:pPr>
        <w:pStyle w:val="Heading1"/>
      </w:pPr>
      <w:r>
        <w:t>3. Commonly Used Connectors and Triggers</w:t>
      </w:r>
    </w:p>
    <w:p w14:paraId="4CC3AF5A" w14:textId="77777777" w:rsidR="00CA6ECC" w:rsidRDefault="00000000">
      <w:pPr>
        <w:pStyle w:val="ListBullet"/>
      </w:pPr>
      <w:r>
        <w:t>• Outlook – Receive/send emails.</w:t>
      </w:r>
    </w:p>
    <w:p w14:paraId="0A2AEE42" w14:textId="77777777" w:rsidR="00CA6ECC" w:rsidRDefault="00000000">
      <w:pPr>
        <w:pStyle w:val="ListBullet"/>
      </w:pPr>
      <w:r>
        <w:t>• SQL Server – Query or update records.</w:t>
      </w:r>
    </w:p>
    <w:p w14:paraId="2C03164C" w14:textId="77777777" w:rsidR="00CA6ECC" w:rsidRDefault="00000000">
      <w:pPr>
        <w:pStyle w:val="ListBullet"/>
      </w:pPr>
      <w:r>
        <w:t>• Blob Storage – Upload/download files.</w:t>
      </w:r>
    </w:p>
    <w:p w14:paraId="0D7B1D8E" w14:textId="77777777" w:rsidR="00CA6ECC" w:rsidRDefault="00000000">
      <w:pPr>
        <w:pStyle w:val="ListBullet"/>
      </w:pPr>
      <w:r>
        <w:t>• HTTP Webhook – Trigger from external system.</w:t>
      </w:r>
    </w:p>
    <w:p w14:paraId="4729900D" w14:textId="77777777" w:rsidR="00CA6ECC" w:rsidRDefault="00000000">
      <w:pPr>
        <w:pStyle w:val="ListBullet"/>
      </w:pPr>
      <w:r>
        <w:t>• Timer Trigger – Recurring schedules (e.g., daily/hourly).</w:t>
      </w:r>
    </w:p>
    <w:p w14:paraId="208816CB" w14:textId="77777777" w:rsidR="00CA6ECC" w:rsidRDefault="00000000">
      <w:pPr>
        <w:pStyle w:val="Heading1"/>
      </w:pPr>
      <w:r>
        <w:t>4. Real-World Use Case: Invoice Automation</w:t>
      </w:r>
    </w:p>
    <w:p w14:paraId="1FDF3BF2" w14:textId="77777777" w:rsidR="00CA6ECC" w:rsidRDefault="00000000">
      <w:r>
        <w:t xml:space="preserve">Trigger: Receive email with attached invoice → Extract data using Form Recognizer → Save to SQL → Notify finance team via Teams or email. </w:t>
      </w:r>
      <w:r>
        <w:br/>
        <w:t>This end-to-end automation reduces manual work and increases accuracy.</w:t>
      </w:r>
    </w:p>
    <w:p w14:paraId="520B705B" w14:textId="77777777" w:rsidR="00CA6ECC" w:rsidRDefault="00000000">
      <w:pPr>
        <w:pStyle w:val="Heading1"/>
      </w:pPr>
      <w:r>
        <w:t>5. Error Handling, Security &amp; Monitoring</w:t>
      </w:r>
    </w:p>
    <w:p w14:paraId="1BE22ACD" w14:textId="77777777" w:rsidR="00CA6ECC" w:rsidRDefault="00000000">
      <w:pPr>
        <w:pStyle w:val="ListBullet"/>
      </w:pPr>
      <w:r>
        <w:t>• Use 'Run After' to control execution after success/failure.</w:t>
      </w:r>
    </w:p>
    <w:p w14:paraId="4E90C8D9" w14:textId="77777777" w:rsidR="00CA6ECC" w:rsidRDefault="00000000">
      <w:pPr>
        <w:pStyle w:val="ListBullet"/>
      </w:pPr>
      <w:r>
        <w:t>• Scope blocks can define success/failure actions as a group.</w:t>
      </w:r>
    </w:p>
    <w:p w14:paraId="23760686" w14:textId="77777777" w:rsidR="00CA6ECC" w:rsidRDefault="00000000">
      <w:pPr>
        <w:pStyle w:val="ListBullet"/>
      </w:pPr>
      <w:r>
        <w:t>• Managed Identity: Secure service-to-service authentication.</w:t>
      </w:r>
    </w:p>
    <w:p w14:paraId="01E5066B" w14:textId="77777777" w:rsidR="00CA6ECC" w:rsidRDefault="00000000">
      <w:pPr>
        <w:pStyle w:val="ListBullet"/>
      </w:pPr>
      <w:r>
        <w:t>• Azure Monitor &amp; Application Insights: Track failures and performance.</w:t>
      </w:r>
    </w:p>
    <w:p w14:paraId="4A33F224" w14:textId="77777777" w:rsidR="00CA6ECC" w:rsidRDefault="00000000">
      <w:pPr>
        <w:pStyle w:val="ListBullet"/>
      </w:pPr>
      <w:r>
        <w:lastRenderedPageBreak/>
        <w:t>• Retry Policies: Define how failed actions retry automatically.</w:t>
      </w:r>
    </w:p>
    <w:p w14:paraId="45DD1C8E" w14:textId="77777777" w:rsidR="00CA6ECC" w:rsidRDefault="00000000">
      <w:pPr>
        <w:pStyle w:val="Heading1"/>
      </w:pPr>
      <w:r>
        <w:t>6. Azure Integration Services Overview</w:t>
      </w:r>
    </w:p>
    <w:p w14:paraId="4E9D5D62" w14:textId="77777777" w:rsidR="00CA6ECC" w:rsidRDefault="00000000">
      <w:r>
        <w:t>Azure offers several services for integration. Here's a breakdown: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A6ECC" w14:paraId="340459FD" w14:textId="77777777">
        <w:tc>
          <w:tcPr>
            <w:tcW w:w="2160" w:type="dxa"/>
          </w:tcPr>
          <w:p w14:paraId="061464BA" w14:textId="77777777" w:rsidR="00CA6ECC" w:rsidRDefault="00000000">
            <w:r>
              <w:t>Service</w:t>
            </w:r>
          </w:p>
        </w:tc>
        <w:tc>
          <w:tcPr>
            <w:tcW w:w="2160" w:type="dxa"/>
          </w:tcPr>
          <w:p w14:paraId="5768EB2A" w14:textId="77777777" w:rsidR="00CA6ECC" w:rsidRDefault="00000000">
            <w:r>
              <w:t>Description</w:t>
            </w:r>
          </w:p>
        </w:tc>
        <w:tc>
          <w:tcPr>
            <w:tcW w:w="2160" w:type="dxa"/>
          </w:tcPr>
          <w:p w14:paraId="6F12A1EA" w14:textId="77777777" w:rsidR="00CA6ECC" w:rsidRDefault="00000000">
            <w:r>
              <w:t>Best For</w:t>
            </w:r>
          </w:p>
        </w:tc>
        <w:tc>
          <w:tcPr>
            <w:tcW w:w="2160" w:type="dxa"/>
          </w:tcPr>
          <w:p w14:paraId="38DA9148" w14:textId="77777777" w:rsidR="00CA6ECC" w:rsidRDefault="00000000">
            <w:r>
              <w:t>Code Required?</w:t>
            </w:r>
          </w:p>
        </w:tc>
      </w:tr>
      <w:tr w:rsidR="00CA6ECC" w14:paraId="6D1791ED" w14:textId="77777777">
        <w:tc>
          <w:tcPr>
            <w:tcW w:w="2160" w:type="dxa"/>
          </w:tcPr>
          <w:p w14:paraId="25FD08CB" w14:textId="77777777" w:rsidR="00CA6ECC" w:rsidRDefault="00000000">
            <w:r>
              <w:t>Azure Logic Apps</w:t>
            </w:r>
          </w:p>
        </w:tc>
        <w:tc>
          <w:tcPr>
            <w:tcW w:w="2160" w:type="dxa"/>
          </w:tcPr>
          <w:p w14:paraId="77470AF7" w14:textId="77777777" w:rsidR="00CA6ECC" w:rsidRDefault="00000000">
            <w:r>
              <w:t>Workflow automation with connectors.</w:t>
            </w:r>
          </w:p>
        </w:tc>
        <w:tc>
          <w:tcPr>
            <w:tcW w:w="2160" w:type="dxa"/>
          </w:tcPr>
          <w:p w14:paraId="7B7CA0E9" w14:textId="77777777" w:rsidR="00CA6ECC" w:rsidRDefault="00000000">
            <w:r>
              <w:t>No-code integrations and scheduled tasks.</w:t>
            </w:r>
          </w:p>
        </w:tc>
        <w:tc>
          <w:tcPr>
            <w:tcW w:w="2160" w:type="dxa"/>
          </w:tcPr>
          <w:p w14:paraId="7735FC28" w14:textId="77777777" w:rsidR="00CA6ECC" w:rsidRDefault="00000000">
            <w:r>
              <w:t>No</w:t>
            </w:r>
          </w:p>
        </w:tc>
      </w:tr>
      <w:tr w:rsidR="00CA6ECC" w14:paraId="5E17B3A4" w14:textId="77777777">
        <w:tc>
          <w:tcPr>
            <w:tcW w:w="2160" w:type="dxa"/>
          </w:tcPr>
          <w:p w14:paraId="3C4613A1" w14:textId="77777777" w:rsidR="00CA6ECC" w:rsidRDefault="00000000">
            <w:r>
              <w:t>Azure Functions</w:t>
            </w:r>
          </w:p>
        </w:tc>
        <w:tc>
          <w:tcPr>
            <w:tcW w:w="2160" w:type="dxa"/>
          </w:tcPr>
          <w:p w14:paraId="676BDBEE" w14:textId="77777777" w:rsidR="00CA6ECC" w:rsidRDefault="00000000">
            <w:r>
              <w:t>Run small pieces of code in response to events.</w:t>
            </w:r>
          </w:p>
        </w:tc>
        <w:tc>
          <w:tcPr>
            <w:tcW w:w="2160" w:type="dxa"/>
          </w:tcPr>
          <w:p w14:paraId="2FE12E80" w14:textId="77777777" w:rsidR="00CA6ECC" w:rsidRDefault="00000000">
            <w:r>
              <w:t>Custom logic, event-driven apps.</w:t>
            </w:r>
          </w:p>
        </w:tc>
        <w:tc>
          <w:tcPr>
            <w:tcW w:w="2160" w:type="dxa"/>
          </w:tcPr>
          <w:p w14:paraId="6CC1B3B2" w14:textId="77777777" w:rsidR="00CA6ECC" w:rsidRDefault="00000000">
            <w:r>
              <w:t>Yes</w:t>
            </w:r>
          </w:p>
        </w:tc>
      </w:tr>
      <w:tr w:rsidR="00CA6ECC" w14:paraId="271898AE" w14:textId="77777777">
        <w:tc>
          <w:tcPr>
            <w:tcW w:w="2160" w:type="dxa"/>
          </w:tcPr>
          <w:p w14:paraId="4E537DB5" w14:textId="77777777" w:rsidR="00CA6ECC" w:rsidRDefault="00000000">
            <w:r>
              <w:t>Azure API Management</w:t>
            </w:r>
          </w:p>
        </w:tc>
        <w:tc>
          <w:tcPr>
            <w:tcW w:w="2160" w:type="dxa"/>
          </w:tcPr>
          <w:p w14:paraId="740A6E81" w14:textId="77777777" w:rsidR="00CA6ECC" w:rsidRDefault="00000000">
            <w:r>
              <w:t>Publish, manage, and secure APIs.</w:t>
            </w:r>
          </w:p>
        </w:tc>
        <w:tc>
          <w:tcPr>
            <w:tcW w:w="2160" w:type="dxa"/>
          </w:tcPr>
          <w:p w14:paraId="4F3E3E54" w14:textId="77777777" w:rsidR="00CA6ECC" w:rsidRDefault="00000000">
            <w:r>
              <w:t>API gateway and monetization.</w:t>
            </w:r>
          </w:p>
        </w:tc>
        <w:tc>
          <w:tcPr>
            <w:tcW w:w="2160" w:type="dxa"/>
          </w:tcPr>
          <w:p w14:paraId="21E9F2E9" w14:textId="77777777" w:rsidR="00CA6ECC" w:rsidRDefault="00000000">
            <w:r>
              <w:t>No</w:t>
            </w:r>
          </w:p>
        </w:tc>
      </w:tr>
      <w:tr w:rsidR="00CA6ECC" w14:paraId="53EF5F46" w14:textId="77777777">
        <w:tc>
          <w:tcPr>
            <w:tcW w:w="2160" w:type="dxa"/>
          </w:tcPr>
          <w:p w14:paraId="75A62259" w14:textId="77777777" w:rsidR="00CA6ECC" w:rsidRDefault="00000000">
            <w:r>
              <w:t>Azure Event Grid</w:t>
            </w:r>
          </w:p>
        </w:tc>
        <w:tc>
          <w:tcPr>
            <w:tcW w:w="2160" w:type="dxa"/>
          </w:tcPr>
          <w:p w14:paraId="0180BA0E" w14:textId="77777777" w:rsidR="00CA6ECC" w:rsidRDefault="00000000">
            <w:r>
              <w:t>Event routing and pub/sub.</w:t>
            </w:r>
          </w:p>
        </w:tc>
        <w:tc>
          <w:tcPr>
            <w:tcW w:w="2160" w:type="dxa"/>
          </w:tcPr>
          <w:p w14:paraId="426E592B" w14:textId="77777777" w:rsidR="00CA6ECC" w:rsidRDefault="00000000">
            <w:r>
              <w:t>High-throughput event handling.</w:t>
            </w:r>
          </w:p>
        </w:tc>
        <w:tc>
          <w:tcPr>
            <w:tcW w:w="2160" w:type="dxa"/>
          </w:tcPr>
          <w:p w14:paraId="1E5F954D" w14:textId="77777777" w:rsidR="00CA6ECC" w:rsidRDefault="00000000">
            <w:r>
              <w:t>Minimal</w:t>
            </w:r>
          </w:p>
        </w:tc>
      </w:tr>
      <w:tr w:rsidR="00CA6ECC" w14:paraId="5CE1B970" w14:textId="77777777">
        <w:tc>
          <w:tcPr>
            <w:tcW w:w="2160" w:type="dxa"/>
          </w:tcPr>
          <w:p w14:paraId="2126D207" w14:textId="77777777" w:rsidR="00CA6ECC" w:rsidRDefault="00000000">
            <w:r>
              <w:t>Azure Service Bus</w:t>
            </w:r>
          </w:p>
        </w:tc>
        <w:tc>
          <w:tcPr>
            <w:tcW w:w="2160" w:type="dxa"/>
          </w:tcPr>
          <w:p w14:paraId="695428F6" w14:textId="77777777" w:rsidR="00CA6ECC" w:rsidRDefault="00000000">
            <w:r>
              <w:t>Enterprise messaging system.</w:t>
            </w:r>
          </w:p>
        </w:tc>
        <w:tc>
          <w:tcPr>
            <w:tcW w:w="2160" w:type="dxa"/>
          </w:tcPr>
          <w:p w14:paraId="5CB45E13" w14:textId="77777777" w:rsidR="00CA6ECC" w:rsidRDefault="00000000">
            <w:r>
              <w:t>Reliable messaging between services.</w:t>
            </w:r>
          </w:p>
        </w:tc>
        <w:tc>
          <w:tcPr>
            <w:tcW w:w="2160" w:type="dxa"/>
          </w:tcPr>
          <w:p w14:paraId="0E89F0A6" w14:textId="77777777" w:rsidR="00CA6ECC" w:rsidRDefault="00000000">
            <w:r>
              <w:t>No</w:t>
            </w:r>
          </w:p>
        </w:tc>
      </w:tr>
      <w:tr w:rsidR="00CA6ECC" w14:paraId="78FAC3E3" w14:textId="77777777">
        <w:tc>
          <w:tcPr>
            <w:tcW w:w="2160" w:type="dxa"/>
          </w:tcPr>
          <w:p w14:paraId="5A93F32C" w14:textId="77777777" w:rsidR="00CA6ECC" w:rsidRDefault="00000000">
            <w:r>
              <w:t>Power Automate</w:t>
            </w:r>
          </w:p>
        </w:tc>
        <w:tc>
          <w:tcPr>
            <w:tcW w:w="2160" w:type="dxa"/>
          </w:tcPr>
          <w:p w14:paraId="78E4D7FE" w14:textId="77777777" w:rsidR="00CA6ECC" w:rsidRDefault="00000000">
            <w:r>
              <w:t>Business user-friendly automation tool.</w:t>
            </w:r>
          </w:p>
        </w:tc>
        <w:tc>
          <w:tcPr>
            <w:tcW w:w="2160" w:type="dxa"/>
          </w:tcPr>
          <w:p w14:paraId="7E3F1285" w14:textId="77777777" w:rsidR="00CA6ECC" w:rsidRDefault="00000000">
            <w:r>
              <w:t>Office 365 workflows.</w:t>
            </w:r>
          </w:p>
        </w:tc>
        <w:tc>
          <w:tcPr>
            <w:tcW w:w="2160" w:type="dxa"/>
          </w:tcPr>
          <w:p w14:paraId="54B68435" w14:textId="77777777" w:rsidR="00CA6ECC" w:rsidRDefault="00000000">
            <w:r>
              <w:t>No</w:t>
            </w:r>
          </w:p>
        </w:tc>
      </w:tr>
    </w:tbl>
    <w:p w14:paraId="4739C51D" w14:textId="77777777" w:rsidR="00CA6ECC" w:rsidRDefault="00000000">
      <w:pPr>
        <w:pStyle w:val="Heading1"/>
      </w:pPr>
      <w:r>
        <w:t>7. When to Use What?</w:t>
      </w:r>
    </w:p>
    <w:p w14:paraId="0E4BC7E0" w14:textId="77777777" w:rsidR="00CA6ECC" w:rsidRDefault="00000000">
      <w:r>
        <w:t>• Use Logic Apps for visual workflow and integration-heavy scenarios.</w:t>
      </w:r>
      <w:r>
        <w:br/>
      </w:r>
      <w:r>
        <w:br/>
        <w:t>• Use Functions when you need custom logic (C#, JS, Python).</w:t>
      </w:r>
      <w:r>
        <w:br/>
      </w:r>
      <w:r>
        <w:br/>
        <w:t>• Use API Management when exposing APIs securely to external/internal users.</w:t>
      </w:r>
      <w:r>
        <w:br/>
      </w:r>
      <w:r>
        <w:br/>
        <w:t>• Use Event Grid for event distribution to multiple handlers.</w:t>
      </w:r>
      <w:r>
        <w:br/>
      </w:r>
      <w:r>
        <w:br/>
        <w:t>• Use Service Bus for message queueing and decoupled systems.</w:t>
      </w:r>
    </w:p>
    <w:p w14:paraId="0C3F83CA" w14:textId="77777777" w:rsidR="00CA6ECC" w:rsidRDefault="00000000">
      <w:pPr>
        <w:pStyle w:val="Heading1"/>
      </w:pPr>
      <w:r>
        <w:t>8. Interview Preparation Tips</w:t>
      </w:r>
    </w:p>
    <w:p w14:paraId="7BAFA4AF" w14:textId="77777777" w:rsidR="00CA6ECC" w:rsidRDefault="00000000">
      <w:pPr>
        <w:pStyle w:val="ListBullet"/>
      </w:pPr>
      <w:r>
        <w:t>• Understand basic triggers, connectors, and workflows.</w:t>
      </w:r>
    </w:p>
    <w:p w14:paraId="1C4DD8A5" w14:textId="77777777" w:rsidR="00CA6ECC" w:rsidRDefault="00000000">
      <w:pPr>
        <w:pStyle w:val="ListBullet"/>
      </w:pPr>
      <w:r>
        <w:t>• Be ready to explain use cases like approval flows or file automation.</w:t>
      </w:r>
    </w:p>
    <w:p w14:paraId="717CEA36" w14:textId="77777777" w:rsidR="00CA6ECC" w:rsidRDefault="00000000">
      <w:pPr>
        <w:pStyle w:val="ListBullet"/>
      </w:pPr>
      <w:r>
        <w:lastRenderedPageBreak/>
        <w:t>• Know the difference between Logic Apps and Azure Functions.</w:t>
      </w:r>
    </w:p>
    <w:p w14:paraId="60320344" w14:textId="77777777" w:rsidR="00CA6ECC" w:rsidRDefault="00000000">
      <w:pPr>
        <w:pStyle w:val="ListBullet"/>
      </w:pPr>
      <w:r>
        <w:t>• Practice creating a logic app in Azure Portal.</w:t>
      </w:r>
    </w:p>
    <w:p w14:paraId="79B42609" w14:textId="77777777" w:rsidR="00CA6ECC" w:rsidRDefault="00000000">
      <w:pPr>
        <w:pStyle w:val="ListBullet"/>
      </w:pPr>
      <w:r>
        <w:t>• Use terms like managed identity, scope, run history, retry policy during answers.</w:t>
      </w:r>
    </w:p>
    <w:sectPr w:rsidR="00CA6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508F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231052">
    <w:abstractNumId w:val="8"/>
  </w:num>
  <w:num w:numId="2" w16cid:durableId="1609388136">
    <w:abstractNumId w:val="6"/>
  </w:num>
  <w:num w:numId="3" w16cid:durableId="1713846015">
    <w:abstractNumId w:val="5"/>
  </w:num>
  <w:num w:numId="4" w16cid:durableId="701514637">
    <w:abstractNumId w:val="4"/>
  </w:num>
  <w:num w:numId="5" w16cid:durableId="1484664514">
    <w:abstractNumId w:val="7"/>
  </w:num>
  <w:num w:numId="6" w16cid:durableId="1196961159">
    <w:abstractNumId w:val="3"/>
  </w:num>
  <w:num w:numId="7" w16cid:durableId="83765530">
    <w:abstractNumId w:val="2"/>
  </w:num>
  <w:num w:numId="8" w16cid:durableId="573900901">
    <w:abstractNumId w:val="1"/>
  </w:num>
  <w:num w:numId="9" w16cid:durableId="66266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13E"/>
    <w:rsid w:val="0029639D"/>
    <w:rsid w:val="00326F90"/>
    <w:rsid w:val="007E2392"/>
    <w:rsid w:val="009D457E"/>
    <w:rsid w:val="00AA1D8D"/>
    <w:rsid w:val="00B47730"/>
    <w:rsid w:val="00BC785D"/>
    <w:rsid w:val="00CA6E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00738"/>
  <w14:defaultImageDpi w14:val="300"/>
  <w15:docId w15:val="{33E1A5BE-E9E8-4CF0-AB06-1BC425F0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Ganguly</cp:lastModifiedBy>
  <cp:revision>2</cp:revision>
  <dcterms:created xsi:type="dcterms:W3CDTF">2025-06-30T03:55:00Z</dcterms:created>
  <dcterms:modified xsi:type="dcterms:W3CDTF">2025-06-30T03:55:00Z</dcterms:modified>
  <cp:category/>
</cp:coreProperties>
</file>